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69CAD" w14:textId="33B8F31A" w:rsidR="00F31F5E" w:rsidRPr="00D3320D" w:rsidRDefault="00000000" w:rsidP="00D3320D">
      <w:pPr>
        <w:pStyle w:val="1"/>
        <w:rPr>
          <w:rFonts w:asciiTheme="minorBidi" w:hAnsiTheme="minorBidi" w:cstheme="minorBidi"/>
          <w:color w:val="000000" w:themeColor="text1"/>
          <w:u w:val="single"/>
        </w:rPr>
      </w:pPr>
      <w:r w:rsidRPr="00D3320D">
        <w:rPr>
          <w:rFonts w:asciiTheme="minorBidi" w:hAnsiTheme="minorBidi" w:cstheme="minorBidi"/>
          <w:color w:val="000000" w:themeColor="text1"/>
          <w:u w:val="single"/>
        </w:rPr>
        <w:t>Test Case - Task 1: Customer Service Flow</w:t>
      </w:r>
    </w:p>
    <w:p w14:paraId="1B156102" w14:textId="77777777" w:rsidR="00F31F5E" w:rsidRPr="00D3320D" w:rsidRDefault="00000000" w:rsidP="00D3320D">
      <w:pPr>
        <w:pStyle w:val="21"/>
        <w:rPr>
          <w:rFonts w:asciiTheme="minorBidi" w:hAnsiTheme="minorBidi" w:cstheme="minorBidi"/>
          <w:color w:val="000000" w:themeColor="text1"/>
        </w:rPr>
      </w:pPr>
      <w:r w:rsidRPr="00D3320D">
        <w:rPr>
          <w:rFonts w:asciiTheme="minorBidi" w:hAnsiTheme="minorBidi" w:cstheme="minorBidi"/>
          <w:color w:val="000000" w:themeColor="text1"/>
        </w:rPr>
        <w:t>1. Test Case Title:</w:t>
      </w:r>
    </w:p>
    <w:p w14:paraId="1E373A22" w14:textId="77777777" w:rsidR="00F31F5E" w:rsidRPr="00D3320D" w:rsidRDefault="00000000" w:rsidP="00D3320D">
      <w:pPr>
        <w:rPr>
          <w:rFonts w:asciiTheme="minorBidi" w:hAnsiTheme="minorBidi"/>
        </w:rPr>
      </w:pPr>
      <w:r w:rsidRPr="00D3320D">
        <w:rPr>
          <w:rFonts w:asciiTheme="minorBidi" w:hAnsiTheme="minorBidi"/>
        </w:rPr>
        <w:t>Navigate to the Customer Service page and verify the Track Your Package flow.</w:t>
      </w:r>
    </w:p>
    <w:p w14:paraId="47BDEADD" w14:textId="77777777" w:rsidR="00F31F5E" w:rsidRPr="00D3320D" w:rsidRDefault="00000000" w:rsidP="00D3320D">
      <w:pPr>
        <w:pStyle w:val="21"/>
        <w:rPr>
          <w:rFonts w:asciiTheme="minorBidi" w:hAnsiTheme="minorBidi" w:cstheme="minorBidi"/>
          <w:color w:val="000000" w:themeColor="text1"/>
        </w:rPr>
      </w:pPr>
      <w:r w:rsidRPr="00D3320D">
        <w:rPr>
          <w:rFonts w:asciiTheme="minorBidi" w:hAnsiTheme="minorBidi" w:cstheme="minorBidi"/>
          <w:color w:val="000000" w:themeColor="text1"/>
        </w:rPr>
        <w:t>2. Objective:</w:t>
      </w:r>
    </w:p>
    <w:p w14:paraId="5BE8092F" w14:textId="77777777" w:rsidR="00F31F5E" w:rsidRPr="00D3320D" w:rsidRDefault="00000000" w:rsidP="00D3320D">
      <w:pPr>
        <w:rPr>
          <w:rFonts w:asciiTheme="minorBidi" w:hAnsiTheme="minorBidi"/>
        </w:rPr>
      </w:pPr>
      <w:r w:rsidRPr="00D3320D">
        <w:rPr>
          <w:rFonts w:asciiTheme="minorBidi" w:hAnsiTheme="minorBidi"/>
        </w:rPr>
        <w:t>To validate that the main navigation, Customer Service section, and Track Your Package page function as expected on Amazon.com.</w:t>
      </w:r>
    </w:p>
    <w:p w14:paraId="6FB5354D" w14:textId="77777777" w:rsidR="00F31F5E" w:rsidRPr="00D3320D" w:rsidRDefault="00000000" w:rsidP="00D3320D">
      <w:pPr>
        <w:pStyle w:val="21"/>
        <w:rPr>
          <w:rFonts w:asciiTheme="minorBidi" w:hAnsiTheme="minorBidi" w:cstheme="minorBidi"/>
          <w:color w:val="000000" w:themeColor="text1"/>
        </w:rPr>
      </w:pPr>
      <w:r w:rsidRPr="00D3320D">
        <w:rPr>
          <w:rFonts w:asciiTheme="minorBidi" w:hAnsiTheme="minorBidi" w:cstheme="minorBidi"/>
          <w:color w:val="000000" w:themeColor="text1"/>
        </w:rPr>
        <w:t>3. Preconditions:</w:t>
      </w:r>
    </w:p>
    <w:p w14:paraId="15CAB406" w14:textId="77777777" w:rsidR="00F31F5E" w:rsidRPr="00D3320D" w:rsidRDefault="00000000" w:rsidP="00D3320D">
      <w:pPr>
        <w:rPr>
          <w:rFonts w:asciiTheme="minorBidi" w:hAnsiTheme="minorBidi"/>
        </w:rPr>
      </w:pPr>
      <w:r w:rsidRPr="00D3320D">
        <w:rPr>
          <w:rFonts w:asciiTheme="minorBidi" w:hAnsiTheme="minorBidi"/>
        </w:rPr>
        <w:t>- User is on the Amazon homepage (https://www.amazon.com).</w:t>
      </w:r>
    </w:p>
    <w:p w14:paraId="1C6916FC" w14:textId="77777777" w:rsidR="00F31F5E" w:rsidRPr="00D3320D" w:rsidRDefault="00000000" w:rsidP="00D3320D">
      <w:pPr>
        <w:rPr>
          <w:rFonts w:asciiTheme="minorBidi" w:hAnsiTheme="minorBidi"/>
        </w:rPr>
      </w:pPr>
      <w:r w:rsidRPr="00D3320D">
        <w:rPr>
          <w:rFonts w:asciiTheme="minorBidi" w:hAnsiTheme="minorBidi"/>
        </w:rPr>
        <w:t>- Browser language is set to English (no region-specific interference).</w:t>
      </w:r>
    </w:p>
    <w:p w14:paraId="06A37BFF" w14:textId="77777777" w:rsidR="00F31F5E" w:rsidRPr="00D3320D" w:rsidRDefault="00000000" w:rsidP="00D3320D">
      <w:pPr>
        <w:rPr>
          <w:rFonts w:asciiTheme="minorBidi" w:hAnsiTheme="minorBidi"/>
        </w:rPr>
      </w:pPr>
      <w:r w:rsidRPr="00D3320D">
        <w:rPr>
          <w:rFonts w:asciiTheme="minorBidi" w:hAnsiTheme="minorBidi"/>
        </w:rPr>
        <w:t>- No login is required for browsing Customer Service.</w:t>
      </w:r>
    </w:p>
    <w:p w14:paraId="48D88CD3" w14:textId="77777777" w:rsidR="00F31F5E" w:rsidRPr="00D3320D" w:rsidRDefault="00000000" w:rsidP="00D3320D">
      <w:pPr>
        <w:pStyle w:val="21"/>
        <w:rPr>
          <w:rFonts w:asciiTheme="minorBidi" w:hAnsiTheme="minorBidi" w:cstheme="minorBidi"/>
          <w:color w:val="000000" w:themeColor="text1"/>
        </w:rPr>
      </w:pPr>
      <w:r w:rsidRPr="00D3320D">
        <w:rPr>
          <w:rFonts w:asciiTheme="minorBidi" w:hAnsiTheme="minorBidi" w:cstheme="minorBidi"/>
          <w:color w:val="000000" w:themeColor="text1"/>
        </w:rPr>
        <w:t>4. Test Steps:</w:t>
      </w:r>
    </w:p>
    <w:p w14:paraId="369F546B" w14:textId="16D855B0" w:rsidR="00F31F5E" w:rsidRPr="00D3320D" w:rsidRDefault="00000000" w:rsidP="00D3320D">
      <w:pPr>
        <w:pStyle w:val="a"/>
        <w:rPr>
          <w:rFonts w:asciiTheme="minorBidi" w:hAnsiTheme="minorBidi"/>
        </w:rPr>
      </w:pPr>
      <w:r w:rsidRPr="00D3320D">
        <w:rPr>
          <w:rFonts w:asciiTheme="minorBidi" w:hAnsiTheme="minorBidi"/>
        </w:rPr>
        <w:t>Open https://www.amazon.com.</w:t>
      </w:r>
    </w:p>
    <w:p w14:paraId="19765794" w14:textId="5A403C99" w:rsidR="00F31F5E" w:rsidRPr="00D3320D" w:rsidRDefault="00000000" w:rsidP="00D3320D">
      <w:pPr>
        <w:pStyle w:val="a"/>
        <w:rPr>
          <w:rFonts w:asciiTheme="minorBidi" w:hAnsiTheme="minorBidi"/>
        </w:rPr>
      </w:pPr>
      <w:r w:rsidRPr="00D3320D">
        <w:rPr>
          <w:rFonts w:asciiTheme="minorBidi" w:hAnsiTheme="minorBidi"/>
        </w:rPr>
        <w:t>Validate that the main menu is visible and contains items such as 'Today’s Deals'</w:t>
      </w:r>
      <w:r w:rsidR="00D3320D">
        <w:rPr>
          <w:rFonts w:asciiTheme="minorBidi" w:hAnsiTheme="minorBidi" w:hint="cs"/>
          <w:rtl/>
          <w:lang w:bidi="he-IL"/>
        </w:rPr>
        <w:t xml:space="preserve"> </w:t>
      </w:r>
      <w:r w:rsidRPr="00D3320D">
        <w:rPr>
          <w:rFonts w:asciiTheme="minorBidi" w:hAnsiTheme="minorBidi"/>
        </w:rPr>
        <w:t>and 'Customer Service'.</w:t>
      </w:r>
    </w:p>
    <w:p w14:paraId="6C0A7FE9" w14:textId="79C6BE1E" w:rsidR="00F31F5E" w:rsidRPr="00D3320D" w:rsidRDefault="00000000" w:rsidP="00D3320D">
      <w:pPr>
        <w:pStyle w:val="a"/>
        <w:rPr>
          <w:rFonts w:asciiTheme="minorBidi" w:hAnsiTheme="minorBidi"/>
        </w:rPr>
      </w:pPr>
      <w:r w:rsidRPr="00D3320D">
        <w:rPr>
          <w:rFonts w:asciiTheme="minorBidi" w:hAnsiTheme="minorBidi"/>
        </w:rPr>
        <w:t>Navigate to the Customer Service page via header or menu.</w:t>
      </w:r>
    </w:p>
    <w:p w14:paraId="69DA01DB" w14:textId="4697566D" w:rsidR="00F31F5E" w:rsidRPr="00D3320D" w:rsidRDefault="00000000" w:rsidP="00D3320D">
      <w:pPr>
        <w:pStyle w:val="a"/>
        <w:rPr>
          <w:rFonts w:asciiTheme="minorBidi" w:hAnsiTheme="minorBidi"/>
        </w:rPr>
      </w:pPr>
      <w:r w:rsidRPr="00D3320D">
        <w:rPr>
          <w:rFonts w:asciiTheme="minorBidi" w:hAnsiTheme="minorBidi"/>
        </w:rPr>
        <w:t>Locate and click on 'Where’s My Stuff' tile/button.</w:t>
      </w:r>
    </w:p>
    <w:p w14:paraId="6B862445" w14:textId="74034375" w:rsidR="00F31F5E" w:rsidRPr="00D3320D" w:rsidRDefault="00000000" w:rsidP="00D3320D">
      <w:pPr>
        <w:pStyle w:val="a"/>
        <w:rPr>
          <w:rFonts w:asciiTheme="minorBidi" w:hAnsiTheme="minorBidi"/>
        </w:rPr>
      </w:pPr>
      <w:r w:rsidRPr="00D3320D">
        <w:rPr>
          <w:rFonts w:asciiTheme="minorBidi" w:hAnsiTheme="minorBidi"/>
        </w:rPr>
        <w:t>Click on the next tile/button corresponding to 'Track your package'.</w:t>
      </w:r>
    </w:p>
    <w:p w14:paraId="142A529F" w14:textId="1DE6C638" w:rsidR="00F31F5E" w:rsidRPr="00D3320D" w:rsidRDefault="00000000" w:rsidP="00D3320D">
      <w:pPr>
        <w:pStyle w:val="a"/>
        <w:rPr>
          <w:rFonts w:asciiTheme="minorBidi" w:hAnsiTheme="minorBidi"/>
        </w:rPr>
      </w:pPr>
      <w:r w:rsidRPr="00D3320D">
        <w:rPr>
          <w:rFonts w:asciiTheme="minorBidi" w:hAnsiTheme="minorBidi"/>
        </w:rPr>
        <w:t>If redirected to sign-in, simulate redirect to Order History page.</w:t>
      </w:r>
    </w:p>
    <w:p w14:paraId="36B0524A" w14:textId="56775BE4" w:rsidR="00F31F5E" w:rsidRPr="00D3320D" w:rsidRDefault="00000000" w:rsidP="00D3320D">
      <w:pPr>
        <w:pStyle w:val="a"/>
        <w:rPr>
          <w:rFonts w:asciiTheme="minorBidi" w:hAnsiTheme="minorBidi"/>
        </w:rPr>
      </w:pPr>
      <w:r w:rsidRPr="00D3320D">
        <w:rPr>
          <w:rFonts w:asciiTheme="minorBidi" w:hAnsiTheme="minorBidi"/>
        </w:rPr>
        <w:t>Verify that the Track Your Package or Order History page is displayed successfully.</w:t>
      </w:r>
    </w:p>
    <w:p w14:paraId="2551A106" w14:textId="77777777" w:rsidR="00F31F5E" w:rsidRPr="00D3320D" w:rsidRDefault="00000000" w:rsidP="00D3320D">
      <w:pPr>
        <w:pStyle w:val="21"/>
        <w:rPr>
          <w:rFonts w:asciiTheme="minorBidi" w:hAnsiTheme="minorBidi" w:cstheme="minorBidi"/>
          <w:color w:val="000000" w:themeColor="text1"/>
        </w:rPr>
      </w:pPr>
      <w:r w:rsidRPr="00D3320D">
        <w:rPr>
          <w:rFonts w:asciiTheme="minorBidi" w:hAnsiTheme="minorBidi" w:cstheme="minorBidi"/>
          <w:color w:val="000000" w:themeColor="text1"/>
        </w:rPr>
        <w:t>5. Expected Results:</w:t>
      </w:r>
    </w:p>
    <w:p w14:paraId="479B293D" w14:textId="77777777" w:rsidR="00F31F5E" w:rsidRPr="00D3320D" w:rsidRDefault="00000000" w:rsidP="00D3320D">
      <w:pPr>
        <w:rPr>
          <w:rFonts w:asciiTheme="minorBidi" w:hAnsiTheme="minorBidi"/>
        </w:rPr>
      </w:pPr>
      <w:r w:rsidRPr="00D3320D">
        <w:rPr>
          <w:rFonts w:asciiTheme="minorBidi" w:hAnsiTheme="minorBidi"/>
        </w:rPr>
        <w:t>- Main navigation bar loads correctly with all expected menu items visible.</w:t>
      </w:r>
    </w:p>
    <w:p w14:paraId="2689DCA2" w14:textId="77777777" w:rsidR="00F31F5E" w:rsidRPr="00D3320D" w:rsidRDefault="00000000" w:rsidP="00D3320D">
      <w:pPr>
        <w:rPr>
          <w:rFonts w:asciiTheme="minorBidi" w:hAnsiTheme="minorBidi"/>
        </w:rPr>
      </w:pPr>
      <w:r w:rsidRPr="00D3320D">
        <w:rPr>
          <w:rFonts w:asciiTheme="minorBidi" w:hAnsiTheme="minorBidi"/>
        </w:rPr>
        <w:t>- Customer Service page opens successfully and displays support tiles.</w:t>
      </w:r>
    </w:p>
    <w:p w14:paraId="11E1F3AB" w14:textId="77777777" w:rsidR="00F31F5E" w:rsidRPr="00D3320D" w:rsidRDefault="00000000" w:rsidP="00D3320D">
      <w:pPr>
        <w:rPr>
          <w:rFonts w:asciiTheme="minorBidi" w:hAnsiTheme="minorBidi"/>
        </w:rPr>
      </w:pPr>
      <w:r w:rsidRPr="00D3320D">
        <w:rPr>
          <w:rFonts w:asciiTheme="minorBidi" w:hAnsiTheme="minorBidi"/>
        </w:rPr>
        <w:t>- ‘Where’s My Stuff’ tile is visible and clickable.</w:t>
      </w:r>
    </w:p>
    <w:p w14:paraId="244D9F2B" w14:textId="77777777" w:rsidR="00F31F5E" w:rsidRPr="00D3320D" w:rsidRDefault="00000000" w:rsidP="00D3320D">
      <w:pPr>
        <w:rPr>
          <w:rFonts w:asciiTheme="minorBidi" w:hAnsiTheme="minorBidi"/>
        </w:rPr>
      </w:pPr>
      <w:r w:rsidRPr="00D3320D">
        <w:rPr>
          <w:rFonts w:asciiTheme="minorBidi" w:hAnsiTheme="minorBidi"/>
        </w:rPr>
        <w:t>- ‘Track your package’ option navigates to the corresponding page.</w:t>
      </w:r>
    </w:p>
    <w:p w14:paraId="50E0095D" w14:textId="77777777" w:rsidR="00F31F5E" w:rsidRPr="00D3320D" w:rsidRDefault="00000000" w:rsidP="00D3320D">
      <w:pPr>
        <w:rPr>
          <w:rFonts w:asciiTheme="minorBidi" w:hAnsiTheme="minorBidi"/>
        </w:rPr>
      </w:pPr>
      <w:r w:rsidRPr="00D3320D">
        <w:rPr>
          <w:rFonts w:asciiTheme="minorBidi" w:hAnsiTheme="minorBidi"/>
        </w:rPr>
        <w:t>- If login is required, redirection to the sign-in or order history page occurs as expected.</w:t>
      </w:r>
    </w:p>
    <w:p w14:paraId="3DD41F55" w14:textId="77777777" w:rsidR="00F31F5E" w:rsidRPr="00D3320D" w:rsidRDefault="00000000" w:rsidP="00D3320D">
      <w:pPr>
        <w:rPr>
          <w:rFonts w:asciiTheme="minorBidi" w:hAnsiTheme="minorBidi"/>
        </w:rPr>
      </w:pPr>
      <w:r w:rsidRPr="00D3320D">
        <w:rPr>
          <w:rFonts w:asciiTheme="minorBidi" w:hAnsiTheme="minorBidi"/>
        </w:rPr>
        <w:t>- Final page (Track your package or Order History) displays visible content confirming successful navigation.</w:t>
      </w:r>
    </w:p>
    <w:p w14:paraId="0DC2E4F6" w14:textId="77777777" w:rsidR="00F31F5E" w:rsidRPr="00D3320D" w:rsidRDefault="00000000" w:rsidP="00D3320D">
      <w:pPr>
        <w:pStyle w:val="21"/>
        <w:rPr>
          <w:rFonts w:asciiTheme="minorBidi" w:hAnsiTheme="minorBidi" w:cstheme="minorBidi"/>
          <w:color w:val="000000" w:themeColor="text1"/>
        </w:rPr>
      </w:pPr>
      <w:r w:rsidRPr="00D3320D">
        <w:rPr>
          <w:rFonts w:asciiTheme="minorBidi" w:hAnsiTheme="minorBidi" w:cstheme="minorBidi"/>
          <w:color w:val="000000" w:themeColor="text1"/>
        </w:rPr>
        <w:t>6. Postconditions:</w:t>
      </w:r>
    </w:p>
    <w:p w14:paraId="08D6661F" w14:textId="77777777" w:rsidR="00F31F5E" w:rsidRPr="00D3320D" w:rsidRDefault="00000000" w:rsidP="00D3320D">
      <w:pPr>
        <w:rPr>
          <w:rFonts w:asciiTheme="minorBidi" w:hAnsiTheme="minorBidi"/>
        </w:rPr>
      </w:pPr>
      <w:r w:rsidRPr="00D3320D">
        <w:rPr>
          <w:rFonts w:asciiTheme="minorBidi" w:hAnsiTheme="minorBidi"/>
        </w:rPr>
        <w:t>User remains on the Track Your Package or Order History page. No state changes are saved.</w:t>
      </w:r>
    </w:p>
    <w:sectPr w:rsidR="00F31F5E" w:rsidRPr="00D332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BA7995"/>
    <w:multiLevelType w:val="hybridMultilevel"/>
    <w:tmpl w:val="1DFC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E5E8F"/>
    <w:multiLevelType w:val="hybridMultilevel"/>
    <w:tmpl w:val="D63A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148FE"/>
    <w:multiLevelType w:val="multilevel"/>
    <w:tmpl w:val="07DCD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D3B11"/>
    <w:multiLevelType w:val="multilevel"/>
    <w:tmpl w:val="55843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345614">
    <w:abstractNumId w:val="8"/>
  </w:num>
  <w:num w:numId="2" w16cid:durableId="1908489145">
    <w:abstractNumId w:val="6"/>
  </w:num>
  <w:num w:numId="3" w16cid:durableId="733967188">
    <w:abstractNumId w:val="5"/>
  </w:num>
  <w:num w:numId="4" w16cid:durableId="410858518">
    <w:abstractNumId w:val="4"/>
  </w:num>
  <w:num w:numId="5" w16cid:durableId="270430452">
    <w:abstractNumId w:val="7"/>
  </w:num>
  <w:num w:numId="6" w16cid:durableId="1743209949">
    <w:abstractNumId w:val="3"/>
  </w:num>
  <w:num w:numId="7" w16cid:durableId="1020088852">
    <w:abstractNumId w:val="2"/>
  </w:num>
  <w:num w:numId="8" w16cid:durableId="1477338461">
    <w:abstractNumId w:val="1"/>
  </w:num>
  <w:num w:numId="9" w16cid:durableId="882332224">
    <w:abstractNumId w:val="0"/>
  </w:num>
  <w:num w:numId="10" w16cid:durableId="288247413">
    <w:abstractNumId w:val="9"/>
  </w:num>
  <w:num w:numId="11" w16cid:durableId="96560781">
    <w:abstractNumId w:val="12"/>
  </w:num>
  <w:num w:numId="12" w16cid:durableId="155609576">
    <w:abstractNumId w:val="10"/>
  </w:num>
  <w:num w:numId="13" w16cid:durableId="1524898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6F5"/>
    <w:rsid w:val="00AA1D8D"/>
    <w:rsid w:val="00B47730"/>
    <w:rsid w:val="00CB0664"/>
    <w:rsid w:val="00D3320D"/>
    <w:rsid w:val="00F31F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DD850"/>
  <w14:defaultImageDpi w14:val="300"/>
  <w15:docId w15:val="{2BC46C56-2604-7D46-9688-07AC8BF8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 Avraham Dahan</cp:lastModifiedBy>
  <cp:revision>2</cp:revision>
  <dcterms:created xsi:type="dcterms:W3CDTF">2013-12-23T23:15:00Z</dcterms:created>
  <dcterms:modified xsi:type="dcterms:W3CDTF">2025-10-28T23:55:00Z</dcterms:modified>
  <cp:category/>
</cp:coreProperties>
</file>